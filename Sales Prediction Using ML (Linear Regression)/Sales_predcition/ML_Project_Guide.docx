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ML Project: Predicting Selling Prices</w:t>
      </w:r>
    </w:p>
    <w:p>
      <w:pPr>
        <w:pStyle w:val="Heading2"/>
      </w:pPr>
      <w:r>
        <w:t>Table of Contents</w:t>
      </w:r>
    </w:p>
    <w:p>
      <w:r>
        <w:br/>
        <w:t>- Requirements</w:t>
        <w:br/>
        <w:t>- Installation</w:t>
        <w:br/>
        <w:t>- Usage</w:t>
        <w:br/>
        <w:t>- Project Structure</w:t>
        <w:br/>
        <w:t>- Steps to Run</w:t>
        <w:br/>
      </w:r>
    </w:p>
    <w:p>
      <w:pPr>
        <w:pStyle w:val="Heading2"/>
      </w:pPr>
      <w:r>
        <w:t>Requirements</w:t>
      </w:r>
    </w:p>
    <w:p>
      <w:r>
        <w:t>Ensure you have the following installed:</w:t>
      </w:r>
    </w:p>
    <w:p>
      <w:pPr>
        <w:pStyle w:val="ListBullet"/>
      </w:pPr>
      <w:r>
        <w:t>Python 3.7 or higher</w:t>
      </w:r>
    </w:p>
    <w:p>
      <w:pPr>
        <w:pStyle w:val="ListBullet"/>
      </w:pPr>
      <w:r>
        <w:t>Packages: pandas, numpy, scikit-learn, and matplotlib</w:t>
      </w:r>
    </w:p>
    <w:p>
      <w:r>
        <w:t>You can install the necessary packages using the following command:</w:t>
      </w:r>
    </w:p>
    <w:p>
      <w:pPr>
        <w:pStyle w:val="Quote"/>
      </w:pPr>
      <w:r>
        <w:br/>
        <w:t>pip install -r requirements.txt</w:t>
        <w:br/>
      </w:r>
    </w:p>
    <w:p>
      <w:pPr>
        <w:pStyle w:val="Heading2"/>
      </w:pPr>
      <w:r>
        <w:t>Installation</w:t>
      </w:r>
    </w:p>
    <w:p>
      <w:r>
        <w:br/>
        <w:t>1. Clone this repository:</w:t>
        <w:br/>
        <w:t xml:space="preserve">    git clone https://github.com/your-username/your-repository-name.git</w:t>
        <w:br/>
        <w:t xml:space="preserve">    cd your-repository-name</w:t>
        <w:br/>
        <w:t>2. Install dependencies as specified in requirements.txt.</w:t>
        <w:br/>
      </w:r>
    </w:p>
    <w:p>
      <w:pPr>
        <w:pStyle w:val="Heading2"/>
      </w:pPr>
      <w:r>
        <w:t>Usage</w:t>
      </w:r>
    </w:p>
    <w:p>
      <w:r>
        <w:t>Run the main Python file (main.py) to execute the project step-by-step. Follow the instructions below to load, clean, train, and test the data.</w:t>
      </w:r>
    </w:p>
    <w:p>
      <w:pPr>
        <w:pStyle w:val="Heading2"/>
      </w:pPr>
      <w:r>
        <w:t>Project Structure</w:t>
      </w:r>
    </w:p>
    <w:p>
      <w:r>
        <w:t>The project directory includes:</w:t>
      </w:r>
    </w:p>
    <w:p>
      <w:pPr>
        <w:pStyle w:val="ListBullet"/>
      </w:pPr>
      <w:r>
        <w:t>main.py: Main script to load, clean, train, and test the dataset.</w:t>
      </w:r>
    </w:p>
    <w:p>
      <w:pPr>
        <w:pStyle w:val="ListBullet"/>
      </w:pPr>
      <w:r>
        <w:t>dataset/: Folder containing the training and test datasets.</w:t>
      </w:r>
    </w:p>
    <w:p>
      <w:pPr>
        <w:pStyle w:val="ListBullet"/>
      </w:pPr>
      <w:r>
        <w:t>requirements.txt: List of required packages.</w:t>
      </w:r>
    </w:p>
    <w:p>
      <w:pPr>
        <w:pStyle w:val="Heading2"/>
      </w:pPr>
      <w:r>
        <w:t>Steps to Run</w:t>
      </w:r>
    </w:p>
    <w:p>
      <w:pPr>
        <w:pStyle w:val="ListNumber"/>
      </w:pPr>
      <w:r>
        <w:t>Run the Python File: Begin by running main.py:</w:t>
      </w:r>
    </w:p>
    <w:p>
      <w:pPr>
        <w:pStyle w:val="Quote"/>
      </w:pPr>
      <w:r>
        <w:t>python main.py</w:t>
      </w:r>
    </w:p>
    <w:p>
      <w:pPr>
        <w:pStyle w:val="ListNumber"/>
      </w:pPr>
      <w:r>
        <w:t>Load the Dataset: From within the program, load the training dataset located in the dataset/ folder:</w:t>
      </w:r>
    </w:p>
    <w:p>
      <w:pPr>
        <w:pStyle w:val="Quote"/>
      </w:pPr>
      <w:r>
        <w:t>train_data = pd.read_csv('dataset/train.csv')</w:t>
      </w:r>
    </w:p>
    <w:p>
      <w:pPr>
        <w:pStyle w:val="ListNumber"/>
      </w:pPr>
      <w:r>
        <w:t>Clean the Training Data: The data needs to be cleaned before it can be used for training. This may include handling missing values, removing or imputing outliers, scaling features if necessary.</w:t>
      </w:r>
    </w:p>
    <w:p>
      <w:pPr>
        <w:pStyle w:val="Quote"/>
      </w:pPr>
      <w:r>
        <w:t>Train the Data: After cleaning, split the training data into input features (X) and target labels (y). Select the Linear Regression model:</w:t>
      </w:r>
    </w:p>
    <w:p>
      <w:pPr>
        <w:pStyle w:val="ListNumber"/>
      </w:pPr>
      <w:r>
        <w:t>from sklearn.linear_model import LinearRegression</w:t>
        <w:br/>
        <w:t>model = LinearRegression()</w:t>
      </w:r>
    </w:p>
    <w:p>
      <w:pPr>
        <w:pStyle w:val="Quote"/>
      </w:pPr>
      <w:r>
        <w:t>Train the model with the cleaned training data:</w:t>
      </w:r>
    </w:p>
    <w:p>
      <w:pPr>
        <w:pStyle w:val="ListNumber"/>
      </w:pPr>
      <w:r>
        <w:t>model.fit(X_train, y_train)</w:t>
      </w:r>
    </w:p>
    <w:p>
      <w:pPr>
        <w:pStyle w:val="Quote"/>
      </w:pPr>
      <w:r>
        <w:t>Predict Selling Prices on Test Data: Load the test data from dataset/ and use the trained model to predict selling prices.</w:t>
      </w:r>
    </w:p>
    <w:p>
      <w:pPr>
        <w:pStyle w:val="ListNumber"/>
      </w:pPr>
      <w:r>
        <w:t>test_data = pd.read_csv('dataset/test.csv')</w:t>
        <w:br/>
        <w:t>predictions = model.predict(test_data)</w:t>
      </w:r>
    </w:p>
    <w:p>
      <w:pPr>
        <w:pStyle w:val="Quote"/>
      </w:pPr>
      <w:r>
        <w:t>Output Predictions: The predicted selling prices can be displayed or saved to a file as follows:</w:t>
      </w:r>
    </w:p>
    <w:p>
      <w:pPr>
        <w:pStyle w:val="ListNumber"/>
      </w:pPr>
      <w:r>
        <w:t>import pandas as pd</w:t>
        <w:br/>
        <w:t>pd.DataFrame(predictions, columns=['PredictedPrice']).to_csv('predictions.csv', index=False)</w:t>
      </w:r>
    </w:p>
    <w:p>
      <w:pPr>
        <w:pStyle w:val="Heading2"/>
      </w:pPr>
      <w:r>
        <w:t>Conclusion</w:t>
      </w:r>
    </w:p>
    <w:p>
      <w:r>
        <w:br/>
        <w:t>Following these steps, you can load, clean, and train a Linear Regression model on the training data and predict selling prices on the test data. For more details on each step, refer to main.py.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